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7287"/>
        <w:gridCol w:w="3651"/>
      </w:tblGrid>
      <w:tr w:rsidR="001C589C" w:rsidRPr="009D5008" w14:paraId="26096BF8" w14:textId="77777777" w:rsidTr="001C589C">
        <w:trPr>
          <w:trHeight w:val="488"/>
        </w:trPr>
        <w:tc>
          <w:tcPr>
            <w:tcW w:w="7287" w:type="dxa"/>
            <w:tcBorders>
              <w:bottom w:val="single" w:sz="12" w:space="0" w:color="auto"/>
            </w:tcBorders>
          </w:tcPr>
          <w:p w14:paraId="10586311" w14:textId="67F74230" w:rsidR="001C589C" w:rsidRPr="009D5008" w:rsidRDefault="001C589C" w:rsidP="001C589C">
            <w:pPr>
              <w:spacing w:after="0" w:line="240" w:lineRule="auto"/>
              <w:rPr>
                <w:rFonts w:ascii="Times New Roman" w:hAnsi="Times New Roman"/>
                <w:sz w:val="48"/>
                <w:szCs w:val="48"/>
              </w:rPr>
            </w:pPr>
            <w:r w:rsidRPr="00703257">
              <w:rPr>
                <w:rFonts w:ascii="Times New Roman" w:hAnsi="Times New Roman"/>
                <w:sz w:val="44"/>
                <w:szCs w:val="44"/>
              </w:rPr>
              <w:t>Cillian Alang</w:t>
            </w:r>
          </w:p>
        </w:tc>
        <w:tc>
          <w:tcPr>
            <w:tcW w:w="3651" w:type="dxa"/>
            <w:tcBorders>
              <w:bottom w:val="single" w:sz="12" w:space="0" w:color="auto"/>
            </w:tcBorders>
            <w:vAlign w:val="bottom"/>
          </w:tcPr>
          <w:p w14:paraId="29DD3365" w14:textId="77777777" w:rsidR="001C589C" w:rsidRPr="009D5008" w:rsidRDefault="001C589C" w:rsidP="001C589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D5008">
              <w:rPr>
                <w:rFonts w:ascii="Times New Roman" w:hAnsi="Times New Roman"/>
                <w:sz w:val="24"/>
                <w:szCs w:val="24"/>
              </w:rPr>
              <w:t>Brampton, ON</w:t>
            </w:r>
          </w:p>
        </w:tc>
      </w:tr>
      <w:tr w:rsidR="001C589C" w:rsidRPr="009D5008" w14:paraId="7EF68585" w14:textId="77777777" w:rsidTr="001C589C">
        <w:trPr>
          <w:trHeight w:val="302"/>
        </w:trPr>
        <w:tc>
          <w:tcPr>
            <w:tcW w:w="7287" w:type="dxa"/>
            <w:tcBorders>
              <w:top w:val="single" w:sz="12" w:space="0" w:color="auto"/>
            </w:tcBorders>
          </w:tcPr>
          <w:p w14:paraId="527FC2C0" w14:textId="13B30AF9" w:rsidR="001C589C" w:rsidRPr="009D5008" w:rsidRDefault="00000000" w:rsidP="001C58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="001C589C" w:rsidRPr="000F27A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Cillian.alang@torontomu.ca</w:t>
              </w:r>
            </w:hyperlink>
            <w:r w:rsidR="001C58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C589C" w:rsidRPr="00DD5BDC">
              <w:rPr>
                <w:rFonts w:ascii="Times New Roman" w:hAnsi="Times New Roman"/>
                <w:sz w:val="24"/>
                <w:szCs w:val="24"/>
              </w:rPr>
              <w:t xml:space="preserve">| </w:t>
            </w:r>
            <w:hyperlink r:id="rId7" w:history="1">
              <w:r w:rsidR="001C589C" w:rsidRPr="003A6D8C">
                <w:rPr>
                  <w:rStyle w:val="Hyperlink"/>
                  <w:rFonts w:ascii="Times New Roman" w:hAnsi="Times New Roman"/>
                  <w:sz w:val="24"/>
                  <w:szCs w:val="24"/>
                </w:rPr>
                <w:t>linkedin.com/in/cilliana</w:t>
              </w:r>
            </w:hyperlink>
          </w:p>
        </w:tc>
        <w:tc>
          <w:tcPr>
            <w:tcW w:w="3651" w:type="dxa"/>
            <w:tcBorders>
              <w:top w:val="single" w:sz="12" w:space="0" w:color="auto"/>
            </w:tcBorders>
          </w:tcPr>
          <w:p w14:paraId="0A5F240C" w14:textId="77777777" w:rsidR="001C589C" w:rsidRPr="009D5008" w:rsidRDefault="001C589C" w:rsidP="001C589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D5008">
              <w:rPr>
                <w:rFonts w:ascii="Times New Roman" w:hAnsi="Times New Roman"/>
                <w:sz w:val="24"/>
                <w:szCs w:val="24"/>
              </w:rPr>
              <w:t>647-806-3672</w:t>
            </w:r>
          </w:p>
        </w:tc>
      </w:tr>
    </w:tbl>
    <w:p w14:paraId="41E63719" w14:textId="77777777" w:rsidR="007D532D" w:rsidRDefault="007D532D" w:rsidP="00B83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88E68" w14:textId="77777777" w:rsidR="007D532D" w:rsidRPr="00B831F5" w:rsidRDefault="007D532D" w:rsidP="00B83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BCAEAE" w14:textId="45B011FD" w:rsidR="00B831F5" w:rsidRDefault="000C325C" w:rsidP="00100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[Date]</w:t>
      </w:r>
    </w:p>
    <w:p w14:paraId="13CFB09A" w14:textId="77777777" w:rsidR="007D532D" w:rsidRDefault="007D532D" w:rsidP="00100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53F425" w14:textId="77777777" w:rsidR="007D532D" w:rsidRPr="00176F34" w:rsidRDefault="007D532D" w:rsidP="00100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EC058" w14:textId="556318D6" w:rsidR="000C325C" w:rsidRDefault="000C325C" w:rsidP="00100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[Company Name]</w:t>
      </w:r>
    </w:p>
    <w:p w14:paraId="400BF5FF" w14:textId="0852F101" w:rsidR="00B831F5" w:rsidRPr="00176F34" w:rsidRDefault="000C325C" w:rsidP="00100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[Location]</w:t>
      </w:r>
    </w:p>
    <w:p w14:paraId="266A83B6" w14:textId="688E0A94" w:rsidR="007D532D" w:rsidRDefault="000C325C" w:rsidP="001009C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[City]</w:t>
      </w:r>
    </w:p>
    <w:p w14:paraId="74806026" w14:textId="77777777" w:rsidR="007D532D" w:rsidRPr="007D532D" w:rsidRDefault="007D532D" w:rsidP="001009C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B1B841A" w14:textId="1598B224" w:rsidR="007D532D" w:rsidRDefault="000C325C" w:rsidP="007D53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[Job Title]</w:t>
      </w:r>
    </w:p>
    <w:p w14:paraId="7F7681A1" w14:textId="77777777" w:rsidR="007D532D" w:rsidRDefault="007D532D" w:rsidP="007D5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88DB4" w14:textId="77777777" w:rsidR="007D532D" w:rsidRDefault="007D532D" w:rsidP="007D5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1E46D" w14:textId="77777777" w:rsidR="007D532D" w:rsidRDefault="00B831F5" w:rsidP="007D5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F34">
        <w:rPr>
          <w:rFonts w:ascii="Times New Roman" w:eastAsia="Times New Roman" w:hAnsi="Times New Roman" w:cs="Times New Roman"/>
          <w:color w:val="000000"/>
          <w:sz w:val="24"/>
          <w:szCs w:val="24"/>
        </w:rPr>
        <w:t>Dear Hiring Manager,</w:t>
      </w:r>
    </w:p>
    <w:p w14:paraId="1AFEA630" w14:textId="3B1C9A66" w:rsidR="00285C7D" w:rsidRPr="007D532D" w:rsidRDefault="00B831F5" w:rsidP="007D5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F3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C325C">
        <w:rPr>
          <w:rFonts w:ascii="Times New Roman" w:eastAsia="Times New Roman" w:hAnsi="Times New Roman" w:cs="Times New Roman"/>
          <w:color w:val="000000"/>
          <w:sz w:val="24"/>
          <w:szCs w:val="24"/>
        </w:rPr>
        <w:t>[Paragraph]</w:t>
      </w:r>
    </w:p>
    <w:p w14:paraId="4236B886" w14:textId="5357195D" w:rsidR="00121E15" w:rsidRPr="00121E15" w:rsidRDefault="00121E15" w:rsidP="00121E1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1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excites me most about this opportunity is the prospect of embarking on a career in finance and gaining valuable insights into financial analysis 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[Company Name]</w:t>
      </w:r>
      <w:r w:rsidRPr="00121E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professional environment here promises to provide an ideal setting for my continued learning and development, and I am confident that my contributions would significantly benefit the team. During my university investment course, we engaged in a simulated Trading experience using StockTrak, which simulated the dynamics of the stock market. In this exercise, I focused on investing in cryptocurrencies, recognizing their potential through fundamental analysis which led to 0.37% daily returns. This project equipped me with essential skills in financial analysis for both stocks and other securities, skills I am eager to apply in real-world scenarios. </w:t>
      </w:r>
    </w:p>
    <w:p w14:paraId="24EDEECB" w14:textId="1DBE66C3" w:rsidR="007D532D" w:rsidRDefault="007D532D" w:rsidP="00D93B3F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find my resume attached for your references. I am available for an interview to further discuss my background and skills and how they align with the mission of </w:t>
      </w:r>
      <w:r w:rsidR="000C325C">
        <w:rPr>
          <w:rFonts w:ascii="Times New Roman" w:eastAsia="Times New Roman" w:hAnsi="Times New Roman" w:cs="Times New Roman"/>
          <w:color w:val="000000"/>
          <w:sz w:val="24"/>
          <w:szCs w:val="24"/>
        </w:rPr>
        <w:t>[Company Name]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 can be reached at 647-806-3672 or cillian.alang@torontomu.ca</w:t>
      </w:r>
      <w:r w:rsidRPr="007D5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39524A" w14:textId="77777777" w:rsidR="00B831F5" w:rsidRPr="00176F34" w:rsidRDefault="00B831F5" w:rsidP="001009C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F34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 for your time and consideration.</w:t>
      </w:r>
    </w:p>
    <w:p w14:paraId="4316ADD6" w14:textId="77777777" w:rsidR="00B831F5" w:rsidRPr="00176F34" w:rsidRDefault="00B831F5" w:rsidP="001009C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F34">
        <w:rPr>
          <w:rFonts w:ascii="Times New Roman" w:eastAsia="Times New Roman" w:hAnsi="Times New Roman" w:cs="Times New Roman"/>
          <w:color w:val="000000"/>
          <w:sz w:val="24"/>
          <w:szCs w:val="24"/>
        </w:rPr>
        <w:t>Sincerely,</w:t>
      </w:r>
    </w:p>
    <w:p w14:paraId="1AE11349" w14:textId="069595BF" w:rsidR="007204BC" w:rsidRPr="00176F34" w:rsidRDefault="00FB23FA" w:rsidP="001009CF">
      <w:pPr>
        <w:rPr>
          <w:rFonts w:ascii="Times New Roman" w:hAnsi="Times New Roman" w:cs="Times New Roman"/>
          <w:sz w:val="24"/>
          <w:szCs w:val="24"/>
        </w:rPr>
      </w:pPr>
      <w:r w:rsidRPr="00176F34">
        <w:rPr>
          <w:rFonts w:ascii="Times New Roman" w:eastAsia="Times New Roman" w:hAnsi="Times New Roman" w:cs="Times New Roman"/>
          <w:color w:val="000000"/>
          <w:sz w:val="24"/>
          <w:szCs w:val="24"/>
        </w:rPr>
        <w:t>Cillian</w:t>
      </w:r>
      <w:r w:rsidR="0015379A" w:rsidRPr="00176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Alang</w:t>
      </w:r>
    </w:p>
    <w:sectPr w:rsidR="007204BC" w:rsidRPr="00176F34" w:rsidSect="00B831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2457264">
    <w:abstractNumId w:val="8"/>
  </w:num>
  <w:num w:numId="2" w16cid:durableId="1583298074">
    <w:abstractNumId w:val="6"/>
  </w:num>
  <w:num w:numId="3" w16cid:durableId="1613437751">
    <w:abstractNumId w:val="5"/>
  </w:num>
  <w:num w:numId="4" w16cid:durableId="1542983079">
    <w:abstractNumId w:val="4"/>
  </w:num>
  <w:num w:numId="5" w16cid:durableId="1034036890">
    <w:abstractNumId w:val="7"/>
  </w:num>
  <w:num w:numId="6" w16cid:durableId="1895384176">
    <w:abstractNumId w:val="3"/>
  </w:num>
  <w:num w:numId="7" w16cid:durableId="30959320">
    <w:abstractNumId w:val="2"/>
  </w:num>
  <w:num w:numId="8" w16cid:durableId="199367405">
    <w:abstractNumId w:val="1"/>
  </w:num>
  <w:num w:numId="9" w16cid:durableId="34822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E13"/>
    <w:rsid w:val="000307FB"/>
    <w:rsid w:val="00034616"/>
    <w:rsid w:val="0006063C"/>
    <w:rsid w:val="0006221E"/>
    <w:rsid w:val="00093FA6"/>
    <w:rsid w:val="000C325C"/>
    <w:rsid w:val="001009CF"/>
    <w:rsid w:val="0011410C"/>
    <w:rsid w:val="00121E15"/>
    <w:rsid w:val="00145750"/>
    <w:rsid w:val="0015074B"/>
    <w:rsid w:val="0015379A"/>
    <w:rsid w:val="00176F34"/>
    <w:rsid w:val="001C589C"/>
    <w:rsid w:val="002321BC"/>
    <w:rsid w:val="00285C7D"/>
    <w:rsid w:val="0029639D"/>
    <w:rsid w:val="00326F90"/>
    <w:rsid w:val="00471AAA"/>
    <w:rsid w:val="005401AB"/>
    <w:rsid w:val="0056396F"/>
    <w:rsid w:val="00667AE3"/>
    <w:rsid w:val="00703257"/>
    <w:rsid w:val="007204BC"/>
    <w:rsid w:val="00725997"/>
    <w:rsid w:val="00743F38"/>
    <w:rsid w:val="007D532D"/>
    <w:rsid w:val="007F52BC"/>
    <w:rsid w:val="009758B9"/>
    <w:rsid w:val="009E1592"/>
    <w:rsid w:val="00A00C5E"/>
    <w:rsid w:val="00A526E7"/>
    <w:rsid w:val="00AA1D8D"/>
    <w:rsid w:val="00B47730"/>
    <w:rsid w:val="00B831F5"/>
    <w:rsid w:val="00CB0664"/>
    <w:rsid w:val="00D54156"/>
    <w:rsid w:val="00D71B87"/>
    <w:rsid w:val="00D93B3F"/>
    <w:rsid w:val="00E52234"/>
    <w:rsid w:val="00E57054"/>
    <w:rsid w:val="00EC2BA4"/>
    <w:rsid w:val="00F523AF"/>
    <w:rsid w:val="00FB23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829F5"/>
  <w14:defaultImageDpi w14:val="330"/>
  <w15:docId w15:val="{2BC4CB7E-819E-450B-A178-B6216075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83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31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linkedin.com/in/cillia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illian.alang@torontomu.ca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Cillian Alang</cp:lastModifiedBy>
  <cp:revision>27</cp:revision>
  <cp:lastPrinted>2024-09-11T18:46:00Z</cp:lastPrinted>
  <dcterms:created xsi:type="dcterms:W3CDTF">2013-12-23T23:15:00Z</dcterms:created>
  <dcterms:modified xsi:type="dcterms:W3CDTF">2024-09-11T20:48:00Z</dcterms:modified>
  <cp:category/>
</cp:coreProperties>
</file>