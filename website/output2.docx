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4" w:type="dxa"/>
          <w:left w:w="72" w:type="dxa"/>
          <w:bottom w:w="14" w:type="dxa"/>
          <w:right w:w="72" w:type="dxa"/>
        </w:tblCellMar>
        <w:tblLook w:val="04A0" w:firstRow="1" w:lastRow="0" w:firstColumn="1" w:lastColumn="0" w:noHBand="0" w:noVBand="1"/>
      </w:tblPr>
      <w:tblGrid>
        <w:gridCol w:w="7287"/>
        <w:gridCol w:w="3651"/>
      </w:tblGrid>
      <w:tr w:rsidR="001C589C" w:rsidRPr="009D5008" w14:paraId="26096BF8" w14:textId="77777777" w:rsidTr="001C589C">
        <w:trPr>
          <w:trHeight w:val="488"/>
        </w:trPr>
        <w:tc>
          <w:tcPr>
            <w:tcW w:w="7287" w:type="dxa"/>
            <w:tcBorders>
              <w:bottom w:val="single" w:sz="12" w:space="0" w:color="auto"/>
            </w:tcBorders>
          </w:tcPr>
          <w:p w14:paraId="10586311" w14:textId="67F74230" w:rsidR="001C589C" w:rsidRPr="009D5008" w:rsidRDefault="001C589C" w:rsidP="001C589C">
            <w:pPr>
              <w:spacing w:after="0" w:line="240" w:lineRule="auto"/>
              <w:rPr>
                <w:rFonts w:ascii="Times New Roman" w:hAnsi="Times New Roman"/>
                <w:sz w:val="48"/>
                <w:szCs w:val="48"/>
              </w:rPr>
            </w:pPr>
            <w:r w:rsidRPr="00703257">
              <w:rPr>
                <w:rFonts w:ascii="Times New Roman" w:hAnsi="Times New Roman"/>
                <w:sz w:val="44"/>
                <w:szCs w:val="44"/>
              </w:rPr>
              <w:t>Cillian Alang</w:t>
            </w:r>
          </w:p>
        </w:tc>
        <w:tc>
          <w:tcPr>
            <w:tcW w:w="3651" w:type="dxa"/>
            <w:tcBorders>
              <w:bottom w:val="single" w:sz="12" w:space="0" w:color="auto"/>
            </w:tcBorders>
            <w:vAlign w:val="bottom"/>
          </w:tcPr>
          <w:p w14:paraId="29DD3365" w14:textId="77777777" w:rsidR="001C589C" w:rsidRPr="009D5008" w:rsidRDefault="001C589C" w:rsidP="001C589C">
            <w:pPr>
              <w:spacing w:after="0" w:line="240" w:lineRule="auto"/>
              <w:jc w:val="right"/>
              <w:rPr>
                <w:rFonts w:ascii="Times New Roman" w:hAnsi="Times New Roman"/>
                <w:sz w:val="24"/>
                <w:szCs w:val="24"/>
              </w:rPr>
            </w:pPr>
            <w:r w:rsidRPr="009D5008">
              <w:rPr>
                <w:rFonts w:ascii="Times New Roman" w:hAnsi="Times New Roman"/>
                <w:sz w:val="24"/>
                <w:szCs w:val="24"/>
              </w:rPr>
              <w:t>Brampton, ON</w:t>
            </w:r>
          </w:p>
        </w:tc>
      </w:tr>
      <w:tr w:rsidR="001C589C" w:rsidRPr="009D5008" w14:paraId="7EF68585" w14:textId="77777777" w:rsidTr="001C589C">
        <w:trPr>
          <w:trHeight w:val="302"/>
        </w:trPr>
        <w:tc>
          <w:tcPr>
            <w:tcW w:w="7287" w:type="dxa"/>
            <w:tcBorders>
              <w:top w:val="single" w:sz="12" w:space="0" w:color="auto"/>
            </w:tcBorders>
          </w:tcPr>
          <w:p w14:paraId="527FC2C0" w14:textId="13B30AF9" w:rsidR="001C589C" w:rsidRPr="009D5008" w:rsidRDefault="00000000" w:rsidP="001C589C">
            <w:pPr>
              <w:spacing w:after="0" w:line="240" w:lineRule="auto"/>
              <w:rPr>
                <w:rFonts w:ascii="Times New Roman" w:hAnsi="Times New Roman"/>
                <w:sz w:val="24"/>
                <w:szCs w:val="24"/>
              </w:rPr>
            </w:pPr>
            <w:hyperlink r:id="rId6" w:history="1">
              <w:r w:rsidR="001C589C" w:rsidRPr="000F27A5">
                <w:rPr>
                  <w:rStyle w:val="Hyperlink"/>
                  <w:rFonts w:ascii="Times New Roman" w:eastAsia="Times New Roman" w:hAnsi="Times New Roman" w:cs="Times New Roman"/>
                  <w:sz w:val="24"/>
                  <w:szCs w:val="24"/>
                </w:rPr>
                <w:t>Cillian.alang@torontomu.ca</w:t>
              </w:r>
            </w:hyperlink>
            <w:r w:rsidR="001C589C">
              <w:rPr>
                <w:rFonts w:ascii="Times New Roman" w:hAnsi="Times New Roman"/>
                <w:sz w:val="24"/>
                <w:szCs w:val="24"/>
              </w:rPr>
              <w:t xml:space="preserve"> </w:t>
            </w:r>
            <w:r w:rsidR="001C589C" w:rsidRPr="00DD5BDC">
              <w:rPr>
                <w:rFonts w:ascii="Times New Roman" w:hAnsi="Times New Roman"/>
                <w:sz w:val="24"/>
                <w:szCs w:val="24"/>
              </w:rPr>
              <w:t xml:space="preserve">| </w:t>
            </w:r>
            <w:hyperlink r:id="rId7" w:history="1">
              <w:r w:rsidR="001C589C" w:rsidRPr="003A6D8C">
                <w:rPr>
                  <w:rStyle w:val="Hyperlink"/>
                  <w:rFonts w:ascii="Times New Roman" w:hAnsi="Times New Roman"/>
                  <w:sz w:val="24"/>
                  <w:szCs w:val="24"/>
                </w:rPr>
                <w:t>linkedin.com/in/cilliana</w:t>
              </w:r>
            </w:hyperlink>
          </w:p>
        </w:tc>
        <w:tc>
          <w:tcPr>
            <w:tcW w:w="3651" w:type="dxa"/>
            <w:tcBorders>
              <w:top w:val="single" w:sz="12" w:space="0" w:color="auto"/>
            </w:tcBorders>
          </w:tcPr>
          <w:p w14:paraId="0A5F240C" w14:textId="77777777" w:rsidR="001C589C" w:rsidRPr="009D5008" w:rsidRDefault="001C589C" w:rsidP="001C589C">
            <w:pPr>
              <w:spacing w:after="0" w:line="240" w:lineRule="auto"/>
              <w:jc w:val="right"/>
              <w:rPr>
                <w:rFonts w:ascii="Times New Roman" w:hAnsi="Times New Roman"/>
                <w:sz w:val="24"/>
                <w:szCs w:val="24"/>
              </w:rPr>
            </w:pPr>
            <w:r w:rsidRPr="009D5008">
              <w:rPr>
                <w:rFonts w:ascii="Times New Roman" w:hAnsi="Times New Roman"/>
                <w:sz w:val="24"/>
                <w:szCs w:val="24"/>
              </w:rPr>
              <w:t>647-806-3672</w:t>
            </w:r>
          </w:p>
        </w:tc>
      </w:tr>
    </w:tbl>
    <w:p w14:paraId="41E63719" w14:textId="77777777" w:rsidR="007D532D" w:rsidRDefault="007D532D" w:rsidP="00B831F5">
      <w:pPr>
        <w:spacing w:after="0" w:line="240" w:lineRule="auto"/>
        <w:rPr>
          <w:rFonts w:ascii="Times New Roman" w:eastAsia="Times New Roman" w:hAnsi="Times New Roman" w:cs="Times New Roman"/>
          <w:sz w:val="24"/>
          <w:szCs w:val="24"/>
        </w:rPr>
      </w:pPr>
    </w:p>
    <w:p w14:paraId="31A88E68" w14:textId="77777777" w:rsidR="007D532D" w:rsidRPr="00B831F5" w:rsidRDefault="007D532D" w:rsidP="00B831F5">
      <w:pPr>
        <w:spacing w:after="0" w:line="240" w:lineRule="auto"/>
        <w:rPr>
          <w:rFonts w:ascii="Times New Roman" w:eastAsia="Times New Roman" w:hAnsi="Times New Roman" w:cs="Times New Roman"/>
          <w:sz w:val="24"/>
          <w:szCs w:val="24"/>
        </w:rPr>
      </w:pPr>
    </w:p>
    <w:p w14:paraId="58BCAEAE" w14:textId="45B011FD" w:rsidR="00B831F5" w:rsidRDefault="000C325C" w:rsidP="001009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September 17, 2024</w:t>
      </w:r>
    </w:p>
    <w:p w14:paraId="13CFB09A" w14:textId="77777777" w:rsidR="007D532D" w:rsidRDefault="007D532D" w:rsidP="001009CF">
      <w:pPr>
        <w:spacing w:after="0" w:line="240" w:lineRule="auto"/>
        <w:rPr>
          <w:rFonts w:ascii="Times New Roman" w:eastAsia="Times New Roman" w:hAnsi="Times New Roman" w:cs="Times New Roman"/>
          <w:color w:val="000000"/>
          <w:sz w:val="24"/>
          <w:szCs w:val="24"/>
        </w:rPr>
      </w:pPr>
    </w:p>
    <w:p w14:paraId="7A53F425" w14:textId="77777777" w:rsidR="007D532D" w:rsidRPr="00176F34" w:rsidRDefault="007D532D" w:rsidP="001009CF">
      <w:pPr>
        <w:spacing w:after="0" w:line="240" w:lineRule="auto"/>
        <w:rPr>
          <w:rFonts w:ascii="Times New Roman" w:eastAsia="Times New Roman" w:hAnsi="Times New Roman" w:cs="Times New Roman"/>
          <w:sz w:val="24"/>
          <w:szCs w:val="24"/>
        </w:rPr>
      </w:pPr>
    </w:p>
    <w:p w14:paraId="45DEC058" w14:textId="556318D6" w:rsidR="000C325C" w:rsidRDefault="000C325C" w:rsidP="001009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Ministry of Public and Business Service Delivery</w:t>
      </w:r>
    </w:p>
    <w:p w14:paraId="400BF5FF" w14:textId="0852F101" w:rsidR="00B831F5" w:rsidRPr="00176F34" w:rsidRDefault="000C325C" w:rsidP="001009C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124"/>
          <w:sz w:val="24"/>
          <w:szCs w:val="24"/>
          <w:shd w:val="clear" w:color="auto" w:fill="FFFFFF"/>
        </w:rPr>
        <w:t>222 Jarvis Street.</w:t>
      </w:r>
    </w:p>
    <w:p w14:paraId="266A83B6" w14:textId="688E0A94" w:rsidR="007D532D" w:rsidRDefault="000C325C" w:rsidP="001009CF">
      <w:pPr>
        <w:spacing w:after="0" w:line="240" w:lineRule="auto"/>
        <w:rPr>
          <w:rFonts w:ascii="Times New Roman" w:eastAsia="Times New Roman" w:hAnsi="Times New Roman" w:cs="Times New Roman"/>
          <w:color w:val="202124"/>
          <w:sz w:val="24"/>
          <w:szCs w:val="24"/>
          <w:shd w:val="clear" w:color="auto" w:fill="FFFFFF"/>
        </w:rPr>
      </w:pPr>
      <w:r>
        <w:rPr>
          <w:rFonts w:ascii="Times New Roman" w:eastAsia="Times New Roman" w:hAnsi="Times New Roman" w:cs="Times New Roman"/>
          <w:color w:val="202124"/>
          <w:sz w:val="24"/>
          <w:szCs w:val="24"/>
          <w:shd w:val="clear" w:color="auto" w:fill="FFFFFF"/>
        </w:rPr>
        <w:t>Toronto, ON</w:t>
      </w:r>
    </w:p>
    <w:p w14:paraId="74806026" w14:textId="77777777" w:rsidR="007D532D" w:rsidRPr="007D532D" w:rsidRDefault="007D532D" w:rsidP="001009CF">
      <w:pPr>
        <w:spacing w:after="0" w:line="240" w:lineRule="auto"/>
        <w:rPr>
          <w:rFonts w:ascii="Times New Roman" w:eastAsia="Times New Roman" w:hAnsi="Times New Roman" w:cs="Times New Roman"/>
          <w:color w:val="202124"/>
          <w:sz w:val="24"/>
          <w:szCs w:val="24"/>
          <w:shd w:val="clear" w:color="auto" w:fill="FFFFFF"/>
        </w:rPr>
      </w:pPr>
    </w:p>
    <w:p w14:paraId="1B1B841A" w14:textId="1598B224" w:rsidR="007D532D" w:rsidRDefault="000C325C" w:rsidP="007D532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Business and Finance Co-Op Student</w:t>
      </w:r>
    </w:p>
    <w:p w14:paraId="7F7681A1" w14:textId="77777777" w:rsidR="007D532D" w:rsidRDefault="007D532D" w:rsidP="007D532D">
      <w:pPr>
        <w:spacing w:after="0" w:line="240" w:lineRule="auto"/>
        <w:rPr>
          <w:rFonts w:ascii="Times New Roman" w:eastAsia="Times New Roman" w:hAnsi="Times New Roman" w:cs="Times New Roman"/>
          <w:sz w:val="24"/>
          <w:szCs w:val="24"/>
        </w:rPr>
      </w:pPr>
    </w:p>
    <w:p w14:paraId="4C588DB4" w14:textId="77777777" w:rsidR="007D532D" w:rsidRDefault="007D532D" w:rsidP="007D532D">
      <w:pPr>
        <w:spacing w:after="0" w:line="240" w:lineRule="auto"/>
        <w:rPr>
          <w:rFonts w:ascii="Times New Roman" w:eastAsia="Times New Roman" w:hAnsi="Times New Roman" w:cs="Times New Roman"/>
          <w:sz w:val="24"/>
          <w:szCs w:val="24"/>
        </w:rPr>
      </w:pPr>
    </w:p>
    <w:p w14:paraId="53A1E46D" w14:textId="77777777" w:rsidR="007D532D" w:rsidRDefault="00B831F5" w:rsidP="007D532D">
      <w:pPr>
        <w:spacing w:after="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000000"/>
          <w:sz w:val="24"/>
          <w:szCs w:val="24"/>
        </w:rPr>
        <w:t>Dear Hiring Manager,</w:t>
      </w:r>
    </w:p>
    <w:p w14:paraId="1AFEA630" w14:textId="3B1C9A66" w:rsidR="00285C7D" w:rsidRPr="007D532D" w:rsidRDefault="00B831F5" w:rsidP="007D532D">
      <w:pPr>
        <w:spacing w:after="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000000"/>
          <w:sz w:val="24"/>
          <w:szCs w:val="24"/>
        </w:rPr>
        <w:br/>
      </w:r>
      <w:r w:rsidR="000C325C">
        <w:rPr>
          <w:rFonts w:ascii="Times New Roman" w:eastAsia="Times New Roman" w:hAnsi="Times New Roman" w:cs="Times New Roman"/>
          <w:color w:val="000000"/>
          <w:sz w:val="24"/>
          <w:szCs w:val="24"/>
        </w:rPr>
        <w:t>As a current student of Toronto Metropolitan University's Bachelor of Science in Financial Mathematics, I am excited to apply for the Business and Finance Co-op Student position within the Corporate Services Branch - Expenditure Management &amp; Financial Reporting Unit. With a strong foundation in financial planning, forecasting, and budget allocation, as well as a keen interest in Generally Accepted Accounting Principles, I am confident in my ability to provide advice and analysis to clients. My experience in project management, research, and analytical skills will allow me to effectively identify trends and issues, and develop solutions. I am eager to apply my knowledge and skills in a real-world setting and contribute to the Provincial finances and reporting.</w:t>
      </w:r>
    </w:p>
    <w:p w14:paraId="4236B886" w14:textId="5357195D" w:rsidR="00121E15" w:rsidRPr="00121E15" w:rsidRDefault="00121E15" w:rsidP="00121E15">
      <w:pPr>
        <w:spacing w:before="240" w:after="240" w:line="240" w:lineRule="auto"/>
        <w:rPr>
          <w:rFonts w:ascii="Times New Roman" w:eastAsia="Times New Roman" w:hAnsi="Times New Roman" w:cs="Times New Roman"/>
          <w:color w:val="000000"/>
          <w:sz w:val="24"/>
          <w:szCs w:val="24"/>
        </w:rPr>
      </w:pPr>
      <w:r w:rsidRPr="00121E15">
        <w:rPr>
          <w:rFonts w:ascii="Times New Roman" w:eastAsia="Times New Roman" w:hAnsi="Times New Roman" w:cs="Times New Roman"/>
          <w:color w:val="000000"/>
          <w:sz w:val="24"/>
          <w:szCs w:val="24"/>
        </w:rPr>
        <w:t xml:space="preserve">What excites me most about this opportunity is the prospect of embarking on a career in finance and gaining valuable insights into financial analysis at </w:t>
      </w:r>
      <w:r>
        <w:rPr>
          <w:rFonts w:ascii="Times New Roman" w:eastAsia="Times New Roman" w:hAnsi="Times New Roman" w:cs="Times New Roman"/>
          <w:color w:val="000000"/>
          <w:sz w:val="24"/>
          <w:szCs w:val="24"/>
        </w:rPr>
        <w:t>Ministry of Public and Business Service Delivery</w:t>
      </w:r>
      <w:r w:rsidRPr="00121E15">
        <w:rPr>
          <w:rFonts w:ascii="Times New Roman" w:eastAsia="Times New Roman" w:hAnsi="Times New Roman" w:cs="Times New Roman"/>
          <w:color w:val="000000"/>
          <w:sz w:val="24"/>
          <w:szCs w:val="24"/>
        </w:rPr>
        <w:t xml:space="preserve">. The professional environment here promises to provide an ideal setting for my continued learning and development, and I am confident that my contributions would significantly benefit the team. During my university investment course, we engaged in a simulated Trading experience using StockTrak, which simulated the dynamics of the stock market. In this exercise, I focused on investing in cryptocurrencies, recognizing their potential through fundamental analysis which led to 0.37% daily returns. This project equipped me with essential skills in financial analysis for both stocks and other securities, skills I am eager to apply in real-world scenarios. </w:t>
      </w:r>
    </w:p>
    <w:p w14:paraId="24EDEECB" w14:textId="1DBE66C3" w:rsidR="007D532D" w:rsidRDefault="007D532D" w:rsidP="00D93B3F">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find my resume attached for your references. I am available for an interview to further discuss my background and skills and how they align with the mission of </w:t>
      </w:r>
      <w:r w:rsidR="000C325C">
        <w:rPr>
          <w:rFonts w:ascii="Times New Roman" w:eastAsia="Times New Roman" w:hAnsi="Times New Roman" w:cs="Times New Roman"/>
          <w:color w:val="000000"/>
          <w:sz w:val="24"/>
          <w:szCs w:val="24"/>
        </w:rPr>
        <w:t>Ministry of Public and Business Service Delivery</w:t>
      </w:r>
      <w:r>
        <w:rPr>
          <w:rFonts w:ascii="Times New Roman" w:eastAsia="Times New Roman" w:hAnsi="Times New Roman" w:cs="Times New Roman"/>
          <w:color w:val="000000"/>
          <w:sz w:val="24"/>
          <w:szCs w:val="24"/>
        </w:rPr>
        <w:t>. I can be reached at 647-806-3672 or cillian.alang@torontomu.ca</w:t>
      </w:r>
      <w:r w:rsidRPr="007D532D">
        <w:rPr>
          <w:rFonts w:ascii="Times New Roman" w:eastAsia="Times New Roman" w:hAnsi="Times New Roman" w:cs="Times New Roman"/>
          <w:color w:val="000000"/>
          <w:sz w:val="24"/>
          <w:szCs w:val="24"/>
        </w:rPr>
        <w:t xml:space="preserve"> </w:t>
      </w:r>
    </w:p>
    <w:p w14:paraId="4539524A" w14:textId="77777777" w:rsidR="00B831F5" w:rsidRPr="00176F34" w:rsidRDefault="00B831F5" w:rsidP="001009CF">
      <w:pPr>
        <w:spacing w:before="240" w:after="24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000000"/>
          <w:sz w:val="24"/>
          <w:szCs w:val="24"/>
        </w:rPr>
        <w:t>Thank you for your time and consideration.</w:t>
      </w:r>
    </w:p>
    <w:p w14:paraId="4316ADD6" w14:textId="77777777" w:rsidR="00B831F5" w:rsidRPr="00176F34" w:rsidRDefault="00B831F5" w:rsidP="001009CF">
      <w:pPr>
        <w:spacing w:before="240" w:after="24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000000"/>
          <w:sz w:val="24"/>
          <w:szCs w:val="24"/>
        </w:rPr>
        <w:t>Sincerely,</w:t>
      </w:r>
    </w:p>
    <w:p w14:paraId="1AE11349" w14:textId="069595BF" w:rsidR="007204BC" w:rsidRPr="00176F34" w:rsidRDefault="00FB23FA" w:rsidP="001009CF">
      <w:pPr>
        <w:rPr>
          <w:rFonts w:ascii="Times New Roman" w:hAnsi="Times New Roman" w:cs="Times New Roman"/>
          <w:sz w:val="24"/>
          <w:szCs w:val="24"/>
        </w:rPr>
      </w:pPr>
      <w:r w:rsidRPr="00176F34">
        <w:rPr>
          <w:rFonts w:ascii="Times New Roman" w:eastAsia="Times New Roman" w:hAnsi="Times New Roman" w:cs="Times New Roman"/>
          <w:color w:val="000000"/>
          <w:sz w:val="24"/>
          <w:szCs w:val="24"/>
        </w:rPr>
        <w:t>Cillian</w:t>
      </w:r>
      <w:r w:rsidR="0015379A" w:rsidRPr="00176F34">
        <w:rPr>
          <w:rFonts w:ascii="Times New Roman" w:eastAsia="Times New Roman" w:hAnsi="Times New Roman" w:cs="Times New Roman"/>
          <w:color w:val="000000"/>
          <w:sz w:val="24"/>
          <w:szCs w:val="24"/>
        </w:rPr>
        <w:t xml:space="preserve"> Alang</w:t>
      </w:r>
    </w:p>
    <w:sectPr w:rsidR="007204BC" w:rsidRPr="00176F34" w:rsidSect="00B831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2457264">
    <w:abstractNumId w:val="8"/>
  </w:num>
  <w:num w:numId="2" w16cid:durableId="1583298074">
    <w:abstractNumId w:val="6"/>
  </w:num>
  <w:num w:numId="3" w16cid:durableId="1613437751">
    <w:abstractNumId w:val="5"/>
  </w:num>
  <w:num w:numId="4" w16cid:durableId="1542983079">
    <w:abstractNumId w:val="4"/>
  </w:num>
  <w:num w:numId="5" w16cid:durableId="1034036890">
    <w:abstractNumId w:val="7"/>
  </w:num>
  <w:num w:numId="6" w16cid:durableId="1895384176">
    <w:abstractNumId w:val="3"/>
  </w:num>
  <w:num w:numId="7" w16cid:durableId="30959320">
    <w:abstractNumId w:val="2"/>
  </w:num>
  <w:num w:numId="8" w16cid:durableId="199367405">
    <w:abstractNumId w:val="1"/>
  </w:num>
  <w:num w:numId="9" w16cid:durableId="34822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E13"/>
    <w:rsid w:val="000307FB"/>
    <w:rsid w:val="00034616"/>
    <w:rsid w:val="0006063C"/>
    <w:rsid w:val="0006221E"/>
    <w:rsid w:val="00093FA6"/>
    <w:rsid w:val="000C325C"/>
    <w:rsid w:val="001009CF"/>
    <w:rsid w:val="0011410C"/>
    <w:rsid w:val="00121E15"/>
    <w:rsid w:val="00145750"/>
    <w:rsid w:val="0015074B"/>
    <w:rsid w:val="0015379A"/>
    <w:rsid w:val="00176F34"/>
    <w:rsid w:val="001C589C"/>
    <w:rsid w:val="002321BC"/>
    <w:rsid w:val="00285C7D"/>
    <w:rsid w:val="0029639D"/>
    <w:rsid w:val="00326F90"/>
    <w:rsid w:val="00471AAA"/>
    <w:rsid w:val="005401AB"/>
    <w:rsid w:val="0056396F"/>
    <w:rsid w:val="00667AE3"/>
    <w:rsid w:val="00703257"/>
    <w:rsid w:val="007204BC"/>
    <w:rsid w:val="00725997"/>
    <w:rsid w:val="00743F38"/>
    <w:rsid w:val="007D532D"/>
    <w:rsid w:val="007F52BC"/>
    <w:rsid w:val="009758B9"/>
    <w:rsid w:val="009E1592"/>
    <w:rsid w:val="00A00C5E"/>
    <w:rsid w:val="00A526E7"/>
    <w:rsid w:val="00AA1D8D"/>
    <w:rsid w:val="00B47730"/>
    <w:rsid w:val="00B831F5"/>
    <w:rsid w:val="00CB0664"/>
    <w:rsid w:val="00D54156"/>
    <w:rsid w:val="00D71B87"/>
    <w:rsid w:val="00D93B3F"/>
    <w:rsid w:val="00E52234"/>
    <w:rsid w:val="00E57054"/>
    <w:rsid w:val="00EC2BA4"/>
    <w:rsid w:val="00F523AF"/>
    <w:rsid w:val="00FB23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829F5"/>
  <w14:defaultImageDpi w14:val="330"/>
  <w15:docId w15:val="{2BC4CB7E-819E-450B-A178-B6216075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831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31F5"/>
    <w:rPr>
      <w:color w:val="0000FF"/>
      <w:u w:val="single"/>
    </w:rPr>
  </w:style>
  <w:style w:type="character" w:styleId="UnresolvedMention">
    <w:name w:val="Unresolved Mention"/>
    <w:basedOn w:val="DefaultParagraphFont"/>
    <w:uiPriority w:val="99"/>
    <w:semiHidden/>
    <w:unhideWhenUsed/>
    <w:rsid w:val="0017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599">
      <w:bodyDiv w:val="1"/>
      <w:marLeft w:val="0"/>
      <w:marRight w:val="0"/>
      <w:marTop w:val="0"/>
      <w:marBottom w:val="0"/>
      <w:divBdr>
        <w:top w:val="none" w:sz="0" w:space="0" w:color="auto"/>
        <w:left w:val="none" w:sz="0" w:space="0" w:color="auto"/>
        <w:bottom w:val="none" w:sz="0" w:space="0" w:color="auto"/>
        <w:right w:val="none" w:sz="0" w:space="0" w:color="auto"/>
      </w:divBdr>
    </w:div>
    <w:div w:id="144707701">
      <w:bodyDiv w:val="1"/>
      <w:marLeft w:val="0"/>
      <w:marRight w:val="0"/>
      <w:marTop w:val="0"/>
      <w:marBottom w:val="0"/>
      <w:divBdr>
        <w:top w:val="none" w:sz="0" w:space="0" w:color="auto"/>
        <w:left w:val="none" w:sz="0" w:space="0" w:color="auto"/>
        <w:bottom w:val="none" w:sz="0" w:space="0" w:color="auto"/>
        <w:right w:val="none" w:sz="0" w:space="0" w:color="auto"/>
      </w:divBdr>
    </w:div>
    <w:div w:id="20652527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linkedin.com/in/cillia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illian.alang@torontomu.ca%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Cillian Alang</cp:lastModifiedBy>
  <cp:revision>27</cp:revision>
  <cp:lastPrinted>2024-09-11T18:46:00Z</cp:lastPrinted>
  <dcterms:created xsi:type="dcterms:W3CDTF">2013-12-23T23:15:00Z</dcterms:created>
  <dcterms:modified xsi:type="dcterms:W3CDTF">2024-09-11T20:48:00Z</dcterms:modified>
  <cp:category/>
</cp:coreProperties>
</file>